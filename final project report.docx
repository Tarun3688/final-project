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C47" w:rsidRDefault="00870572">
      <w:pPr>
        <w:pStyle w:val="Title"/>
      </w:pPr>
      <w:r>
        <w:t>Smart Appointment Scheduling System for Clinics</w:t>
      </w:r>
      <w:bookmarkStart w:id="0" w:name="_GoBack"/>
      <w:bookmarkEnd w:id="0"/>
    </w:p>
    <w:p w:rsidR="00870572" w:rsidRDefault="00870572" w:rsidP="00870572">
      <w:pPr>
        <w:pStyle w:val="Heading1"/>
      </w:pPr>
      <w:r>
        <w:t xml:space="preserve">Outline: </w:t>
      </w:r>
    </w:p>
    <w:p w:rsidR="00870572" w:rsidRDefault="00870572" w:rsidP="00870572">
      <w:pPr>
        <w:pStyle w:val="NormalWeb"/>
      </w:pPr>
      <w:r>
        <w:t>This document outlines the development of a smart, real-time appointment booking system to replace inefficient manual processes in clinics.</w:t>
      </w:r>
    </w:p>
    <w:p w:rsidR="00393C47" w:rsidRDefault="00870572">
      <w:pPr>
        <w:pStyle w:val="Heading1"/>
      </w:pPr>
      <w:r>
        <w:t>Problem Statement</w:t>
      </w:r>
    </w:p>
    <w:p w:rsidR="00870572" w:rsidRPr="00870572" w:rsidRDefault="00870572" w:rsidP="00870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7057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Traditional appointment systems in clinics are often inefficient, involving manual entries, long patient waiting times, and scheduling conflicts.</w:t>
      </w:r>
      <w:r w:rsidRPr="0087057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This leads to:</w:t>
      </w:r>
    </w:p>
    <w:p w:rsidR="00870572" w:rsidRPr="00870572" w:rsidRDefault="00870572" w:rsidP="00870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7057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Poor time management for doctors</w:t>
      </w:r>
    </w:p>
    <w:p w:rsidR="00870572" w:rsidRPr="00870572" w:rsidRDefault="00870572" w:rsidP="00870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7057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Patient dissatisfaction</w:t>
      </w:r>
    </w:p>
    <w:p w:rsidR="00870572" w:rsidRPr="00870572" w:rsidRDefault="00870572" w:rsidP="00870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7057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Frequent no-shows</w:t>
      </w:r>
    </w:p>
    <w:p w:rsidR="00870572" w:rsidRPr="00870572" w:rsidRDefault="00870572" w:rsidP="00870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7057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Need:</w:t>
      </w:r>
      <w:r w:rsidRPr="0087057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smart, real-time, automated appointment system that reduces admin burden, improves patient experience, and optimizes workflows.</w:t>
      </w:r>
    </w:p>
    <w:p w:rsidR="00393C47" w:rsidRDefault="00870572">
      <w:pPr>
        <w:pStyle w:val="Heading1"/>
      </w:pPr>
      <w:r>
        <w:t>S</w:t>
      </w:r>
      <w:r>
        <w:t>ystem Appr</w:t>
      </w:r>
      <w:r>
        <w:t>oach</w:t>
      </w:r>
    </w:p>
    <w:p w:rsidR="00870572" w:rsidRDefault="00870572" w:rsidP="00870572">
      <w:pPr>
        <w:pStyle w:val="NormalWeb"/>
      </w:pPr>
      <w:r>
        <w:t>Describes the strategy for building the solution, including:</w:t>
      </w:r>
    </w:p>
    <w:p w:rsidR="00870572" w:rsidRDefault="00870572" w:rsidP="00870572">
      <w:pPr>
        <w:pStyle w:val="NormalWeb"/>
        <w:numPr>
          <w:ilvl w:val="0"/>
          <w:numId w:val="11"/>
        </w:numPr>
      </w:pPr>
      <w:r>
        <w:rPr>
          <w:rStyle w:val="Strong"/>
        </w:rPr>
        <w:t>Planning and Modular Design</w:t>
      </w:r>
    </w:p>
    <w:p w:rsidR="00870572" w:rsidRDefault="00870572" w:rsidP="00870572">
      <w:pPr>
        <w:pStyle w:val="NormalWeb"/>
        <w:numPr>
          <w:ilvl w:val="0"/>
          <w:numId w:val="11"/>
        </w:numPr>
      </w:pPr>
      <w:r>
        <w:rPr>
          <w:rStyle w:val="Strong"/>
        </w:rPr>
        <w:t>Agile Development Process</w:t>
      </w:r>
    </w:p>
    <w:p w:rsidR="00870572" w:rsidRDefault="00870572" w:rsidP="00870572">
      <w:pPr>
        <w:pStyle w:val="NormalWeb"/>
        <w:numPr>
          <w:ilvl w:val="0"/>
          <w:numId w:val="11"/>
        </w:numPr>
      </w:pPr>
      <w:r>
        <w:rPr>
          <w:rStyle w:val="Strong"/>
        </w:rPr>
        <w:t>Real-Time Scheduling Logic</w:t>
      </w:r>
    </w:p>
    <w:p w:rsidR="00870572" w:rsidRDefault="00870572" w:rsidP="00870572">
      <w:pPr>
        <w:pStyle w:val="NormalWeb"/>
        <w:numPr>
          <w:ilvl w:val="0"/>
          <w:numId w:val="11"/>
        </w:numPr>
      </w:pPr>
      <w:r>
        <w:rPr>
          <w:rStyle w:val="Strong"/>
        </w:rPr>
        <w:t>Notification API Integration</w:t>
      </w:r>
      <w:r>
        <w:t xml:space="preserve"> (e.g., Twilio, </w:t>
      </w:r>
      <w:proofErr w:type="spellStart"/>
      <w:r>
        <w:t>EmailJS</w:t>
      </w:r>
      <w:proofErr w:type="spellEnd"/>
      <w:r>
        <w:t>)</w:t>
      </w:r>
    </w:p>
    <w:p w:rsidR="00870572" w:rsidRDefault="00870572" w:rsidP="00870572">
      <w:pPr>
        <w:pStyle w:val="NormalWeb"/>
      </w:pPr>
      <w:r>
        <w:rPr>
          <w:rStyle w:val="Strong"/>
        </w:rPr>
        <w:t>System Requirements:</w:t>
      </w:r>
    </w:p>
    <w:p w:rsidR="00870572" w:rsidRDefault="00870572" w:rsidP="00870572">
      <w:pPr>
        <w:pStyle w:val="NormalWeb"/>
        <w:numPr>
          <w:ilvl w:val="0"/>
          <w:numId w:val="12"/>
        </w:numPr>
      </w:pPr>
      <w:r>
        <w:t>OS: Windows/Linux</w:t>
      </w:r>
    </w:p>
    <w:p w:rsidR="00870572" w:rsidRDefault="00870572" w:rsidP="00870572">
      <w:pPr>
        <w:pStyle w:val="NormalWeb"/>
        <w:numPr>
          <w:ilvl w:val="0"/>
          <w:numId w:val="12"/>
        </w:numPr>
      </w:pPr>
      <w:r>
        <w:t>IDE: VS Code</w:t>
      </w:r>
    </w:p>
    <w:p w:rsidR="00870572" w:rsidRDefault="00870572" w:rsidP="00870572">
      <w:pPr>
        <w:pStyle w:val="NormalWeb"/>
        <w:numPr>
          <w:ilvl w:val="0"/>
          <w:numId w:val="12"/>
        </w:numPr>
      </w:pPr>
      <w:r>
        <w:t>RAM: 4GB+</w:t>
      </w:r>
    </w:p>
    <w:p w:rsidR="00870572" w:rsidRDefault="00870572" w:rsidP="00870572">
      <w:pPr>
        <w:pStyle w:val="NormalWeb"/>
        <w:numPr>
          <w:ilvl w:val="0"/>
          <w:numId w:val="12"/>
        </w:numPr>
      </w:pPr>
      <w:r>
        <w:t>Backend: Node.js or Python</w:t>
      </w:r>
    </w:p>
    <w:p w:rsidR="00870572" w:rsidRDefault="00870572" w:rsidP="00870572">
      <w:pPr>
        <w:pStyle w:val="NormalWeb"/>
        <w:numPr>
          <w:ilvl w:val="0"/>
          <w:numId w:val="12"/>
        </w:numPr>
      </w:pPr>
      <w:r>
        <w:t>DB: MongoDB / MySQL</w:t>
      </w:r>
    </w:p>
    <w:p w:rsidR="00870572" w:rsidRDefault="00870572" w:rsidP="00870572">
      <w:pPr>
        <w:pStyle w:val="NormalWeb"/>
        <w:numPr>
          <w:ilvl w:val="0"/>
          <w:numId w:val="12"/>
        </w:numPr>
      </w:pPr>
      <w:r>
        <w:t>Browser: Chrome + Internet</w:t>
      </w:r>
    </w:p>
    <w:p w:rsidR="00870572" w:rsidRDefault="00870572" w:rsidP="00870572">
      <w:pPr>
        <w:pStyle w:val="NormalWeb"/>
      </w:pPr>
      <w:r>
        <w:rPr>
          <w:rStyle w:val="Strong"/>
        </w:rPr>
        <w:t>Libraries/Tools:</w:t>
      </w:r>
    </w:p>
    <w:p w:rsidR="00870572" w:rsidRDefault="00870572" w:rsidP="00870572">
      <w:pPr>
        <w:pStyle w:val="NormalWeb"/>
        <w:numPr>
          <w:ilvl w:val="0"/>
          <w:numId w:val="13"/>
        </w:numPr>
      </w:pPr>
      <w:r>
        <w:lastRenderedPageBreak/>
        <w:t xml:space="preserve">Frontend: React, Bootstrap, </w:t>
      </w:r>
      <w:proofErr w:type="spellStart"/>
      <w:r>
        <w:t>Axios</w:t>
      </w:r>
      <w:proofErr w:type="spellEnd"/>
    </w:p>
    <w:p w:rsidR="00870572" w:rsidRDefault="00870572" w:rsidP="00870572">
      <w:pPr>
        <w:pStyle w:val="NormalWeb"/>
        <w:numPr>
          <w:ilvl w:val="0"/>
          <w:numId w:val="13"/>
        </w:numPr>
      </w:pPr>
      <w:r>
        <w:t>Backend: Express.js / Django</w:t>
      </w:r>
    </w:p>
    <w:p w:rsidR="00870572" w:rsidRDefault="00870572" w:rsidP="00870572">
      <w:pPr>
        <w:pStyle w:val="NormalWeb"/>
        <w:numPr>
          <w:ilvl w:val="0"/>
          <w:numId w:val="13"/>
        </w:numPr>
      </w:pPr>
      <w:r>
        <w:t xml:space="preserve">Notifications: Twilio, </w:t>
      </w:r>
      <w:proofErr w:type="spellStart"/>
      <w:r>
        <w:t>EmailJS</w:t>
      </w:r>
      <w:proofErr w:type="spellEnd"/>
    </w:p>
    <w:p w:rsidR="00870572" w:rsidRDefault="00870572" w:rsidP="00870572">
      <w:pPr>
        <w:pStyle w:val="NormalWeb"/>
        <w:numPr>
          <w:ilvl w:val="0"/>
          <w:numId w:val="13"/>
        </w:numPr>
      </w:pPr>
      <w:r>
        <w:t xml:space="preserve">Deployment: Firebase, Heroku, </w:t>
      </w:r>
      <w:proofErr w:type="spellStart"/>
      <w:r>
        <w:t>Vercel</w:t>
      </w:r>
      <w:proofErr w:type="spellEnd"/>
    </w:p>
    <w:p w:rsidR="00393C47" w:rsidRDefault="00870572">
      <w:pPr>
        <w:pStyle w:val="Heading1"/>
      </w:pPr>
      <w:r>
        <w:t>Algorithm &amp; Deployment</w:t>
      </w:r>
    </w:p>
    <w:p w:rsidR="00870572" w:rsidRDefault="00870572" w:rsidP="00870572">
      <w:pPr>
        <w:pStyle w:val="NormalWeb"/>
      </w:pPr>
      <w:r>
        <w:rPr>
          <w:rStyle w:val="Strong"/>
        </w:rPr>
        <w:t>Step-by-step: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Requirement Analysis:</w:t>
      </w:r>
      <w:r>
        <w:t xml:space="preserve"> Roles &amp; features (patient, doctor, admin)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UI/UX Design:</w:t>
      </w:r>
      <w:r>
        <w:t xml:space="preserve"> Frontend via React &amp; Bootstrap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Backend Development:</w:t>
      </w:r>
      <w:r>
        <w:t xml:space="preserve"> REST APIs using Node.js/Express or Django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Database Integration:</w:t>
      </w:r>
      <w:r>
        <w:t xml:space="preserve"> MongoDB/MySQL for storing users &amp; appointments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Smart Scheduling Algorithm:</w:t>
      </w:r>
    </w:p>
    <w:p w:rsidR="00870572" w:rsidRDefault="00870572" w:rsidP="00870572">
      <w:pPr>
        <w:pStyle w:val="NormalWeb"/>
        <w:numPr>
          <w:ilvl w:val="1"/>
          <w:numId w:val="14"/>
        </w:numPr>
      </w:pPr>
      <w:r>
        <w:t>Check doctor availability</w:t>
      </w:r>
    </w:p>
    <w:p w:rsidR="00870572" w:rsidRDefault="00870572" w:rsidP="00870572">
      <w:pPr>
        <w:pStyle w:val="NormalWeb"/>
        <w:numPr>
          <w:ilvl w:val="1"/>
          <w:numId w:val="14"/>
        </w:numPr>
      </w:pPr>
      <w:r>
        <w:t>Match requested time</w:t>
      </w:r>
    </w:p>
    <w:p w:rsidR="00870572" w:rsidRDefault="00870572" w:rsidP="00870572">
      <w:pPr>
        <w:pStyle w:val="NormalWeb"/>
        <w:numPr>
          <w:ilvl w:val="1"/>
          <w:numId w:val="14"/>
        </w:numPr>
      </w:pPr>
      <w:r>
        <w:t>Book and confirm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Notifications:</w:t>
      </w:r>
      <w:r>
        <w:t xml:space="preserve"> Setup reminders (SMS/email)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Testing:</w:t>
      </w:r>
      <w:r>
        <w:t xml:space="preserve"> Unit, integration, user testing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Deployment:</w:t>
      </w:r>
    </w:p>
    <w:p w:rsidR="00870572" w:rsidRDefault="00870572" w:rsidP="00870572">
      <w:pPr>
        <w:pStyle w:val="NormalWeb"/>
        <w:numPr>
          <w:ilvl w:val="1"/>
          <w:numId w:val="14"/>
        </w:numPr>
      </w:pPr>
      <w:r>
        <w:t>Frontend: Firebase/GitHub Pages</w:t>
      </w:r>
    </w:p>
    <w:p w:rsidR="00870572" w:rsidRDefault="00870572" w:rsidP="00870572">
      <w:pPr>
        <w:pStyle w:val="NormalWeb"/>
        <w:numPr>
          <w:ilvl w:val="1"/>
          <w:numId w:val="14"/>
        </w:numPr>
      </w:pPr>
      <w:r>
        <w:t>Backend: Heroku/</w:t>
      </w:r>
      <w:proofErr w:type="spellStart"/>
      <w:r>
        <w:t>Vercel</w:t>
      </w:r>
      <w:proofErr w:type="spellEnd"/>
    </w:p>
    <w:p w:rsidR="00870572" w:rsidRDefault="00870572" w:rsidP="00870572">
      <w:pPr>
        <w:pStyle w:val="NormalWeb"/>
        <w:numPr>
          <w:ilvl w:val="1"/>
          <w:numId w:val="14"/>
        </w:numPr>
      </w:pPr>
      <w:r>
        <w:t>DB: MongoDB Atlas/Hosted MySQL</w:t>
      </w:r>
    </w:p>
    <w:p w:rsidR="00870572" w:rsidRDefault="00870572" w:rsidP="00870572">
      <w:pPr>
        <w:pStyle w:val="NormalWeb"/>
        <w:numPr>
          <w:ilvl w:val="0"/>
          <w:numId w:val="14"/>
        </w:numPr>
      </w:pPr>
      <w:r>
        <w:rPr>
          <w:rStyle w:val="Strong"/>
        </w:rPr>
        <w:t>Final Review:</w:t>
      </w:r>
      <w:r>
        <w:t xml:space="preserve"> Gather user feedback and optimize</w:t>
      </w:r>
    </w:p>
    <w:p w:rsidR="00393C47" w:rsidRDefault="00870572">
      <w:pPr>
        <w:pStyle w:val="Heading1"/>
      </w:pPr>
      <w:r>
        <w:t>Conclusion</w:t>
      </w:r>
    </w:p>
    <w:p w:rsidR="00870572" w:rsidRDefault="00870572" w:rsidP="00870572">
      <w:pPr>
        <w:pStyle w:val="NormalWeb"/>
      </w:pPr>
      <w:r>
        <w:t>The Smart Appointment Scheduling System transformed the manual appointment process into an automated, intelligent platform.</w:t>
      </w:r>
      <w:r>
        <w:br/>
        <w:t>It reduced:</w:t>
      </w:r>
    </w:p>
    <w:p w:rsidR="00870572" w:rsidRDefault="00870572" w:rsidP="00870572">
      <w:pPr>
        <w:pStyle w:val="NormalWeb"/>
        <w:numPr>
          <w:ilvl w:val="0"/>
          <w:numId w:val="15"/>
        </w:numPr>
      </w:pPr>
      <w:r>
        <w:t>Waiting time</w:t>
      </w:r>
    </w:p>
    <w:p w:rsidR="00870572" w:rsidRDefault="00870572" w:rsidP="00870572">
      <w:pPr>
        <w:pStyle w:val="NormalWeb"/>
        <w:numPr>
          <w:ilvl w:val="0"/>
          <w:numId w:val="15"/>
        </w:numPr>
      </w:pPr>
      <w:r>
        <w:t>Scheduling conflicts</w:t>
      </w:r>
    </w:p>
    <w:p w:rsidR="00870572" w:rsidRDefault="00870572" w:rsidP="00870572">
      <w:pPr>
        <w:pStyle w:val="NormalWeb"/>
        <w:numPr>
          <w:ilvl w:val="0"/>
          <w:numId w:val="15"/>
        </w:numPr>
      </w:pPr>
      <w:r>
        <w:t>Administrative workload</w:t>
      </w:r>
      <w:r>
        <w:br/>
        <w:t>While improving:</w:t>
      </w:r>
    </w:p>
    <w:p w:rsidR="00870572" w:rsidRDefault="00870572" w:rsidP="00870572">
      <w:pPr>
        <w:pStyle w:val="NormalWeb"/>
        <w:numPr>
          <w:ilvl w:val="0"/>
          <w:numId w:val="15"/>
        </w:numPr>
      </w:pPr>
      <w:r>
        <w:t>Patient experience</w:t>
      </w:r>
    </w:p>
    <w:p w:rsidR="00870572" w:rsidRDefault="00870572" w:rsidP="00870572">
      <w:pPr>
        <w:pStyle w:val="NormalWeb"/>
        <w:numPr>
          <w:ilvl w:val="0"/>
          <w:numId w:val="15"/>
        </w:numPr>
      </w:pPr>
      <w:r>
        <w:t>Staff productivity</w:t>
      </w:r>
    </w:p>
    <w:p w:rsidR="00870572" w:rsidRDefault="00870572" w:rsidP="00870572">
      <w:pPr>
        <w:pStyle w:val="NormalWeb"/>
        <w:numPr>
          <w:ilvl w:val="0"/>
          <w:numId w:val="15"/>
        </w:numPr>
      </w:pPr>
      <w:r>
        <w:t>Time management for doctors</w:t>
      </w:r>
    </w:p>
    <w:p w:rsidR="00393C47" w:rsidRDefault="00870572">
      <w:pPr>
        <w:pStyle w:val="Heading1"/>
      </w:pPr>
      <w:r>
        <w:t>References</w:t>
      </w:r>
    </w:p>
    <w:p w:rsidR="00870572" w:rsidRDefault="00870572" w:rsidP="00870572">
      <w:pPr>
        <w:pStyle w:val="NormalWeb"/>
        <w:numPr>
          <w:ilvl w:val="0"/>
          <w:numId w:val="16"/>
        </w:numPr>
      </w:pPr>
      <w:r>
        <w:t xml:space="preserve"> </w:t>
      </w:r>
      <w:r>
        <w:t>Twilio API Docs</w:t>
      </w:r>
    </w:p>
    <w:p w:rsidR="00870572" w:rsidRDefault="00870572" w:rsidP="00870572">
      <w:pPr>
        <w:pStyle w:val="NormalWeb"/>
        <w:numPr>
          <w:ilvl w:val="0"/>
          <w:numId w:val="16"/>
        </w:numPr>
      </w:pPr>
      <w:r>
        <w:t>MongoDB Docs</w:t>
      </w:r>
    </w:p>
    <w:p w:rsidR="00870572" w:rsidRDefault="00870572" w:rsidP="00870572">
      <w:pPr>
        <w:pStyle w:val="NormalWeb"/>
        <w:numPr>
          <w:ilvl w:val="0"/>
          <w:numId w:val="16"/>
        </w:numPr>
      </w:pPr>
      <w:r>
        <w:lastRenderedPageBreak/>
        <w:t>ReactJS Official Docs</w:t>
      </w:r>
    </w:p>
    <w:p w:rsidR="00870572" w:rsidRDefault="00870572" w:rsidP="00870572">
      <w:pPr>
        <w:pStyle w:val="NormalWeb"/>
        <w:numPr>
          <w:ilvl w:val="0"/>
          <w:numId w:val="16"/>
        </w:numPr>
      </w:pPr>
      <w:r>
        <w:t>Node.js &amp; Express Documentation</w:t>
      </w:r>
    </w:p>
    <w:p w:rsidR="00870572" w:rsidRDefault="00870572" w:rsidP="00870572">
      <w:pPr>
        <w:pStyle w:val="NormalWeb"/>
        <w:numPr>
          <w:ilvl w:val="0"/>
          <w:numId w:val="16"/>
        </w:numPr>
      </w:pPr>
      <w:r>
        <w:t xml:space="preserve">Research Paper: </w:t>
      </w:r>
      <w:r>
        <w:rPr>
          <w:rStyle w:val="Emphasis"/>
        </w:rPr>
        <w:t>"Appointment Scheduling in Healthcare: Challenges and Opportunities"</w:t>
      </w:r>
      <w:r>
        <w:t>, Health Systems Journal, 2021</w:t>
      </w:r>
    </w:p>
    <w:p w:rsidR="00393C47" w:rsidRDefault="00393C47"/>
    <w:sectPr w:rsidR="00393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F0B67"/>
    <w:multiLevelType w:val="multilevel"/>
    <w:tmpl w:val="5988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74316"/>
    <w:multiLevelType w:val="multilevel"/>
    <w:tmpl w:val="EED8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E3CA6"/>
    <w:multiLevelType w:val="multilevel"/>
    <w:tmpl w:val="DFF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67873"/>
    <w:multiLevelType w:val="multilevel"/>
    <w:tmpl w:val="522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F2DEF"/>
    <w:multiLevelType w:val="multilevel"/>
    <w:tmpl w:val="DB7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018B3"/>
    <w:multiLevelType w:val="multilevel"/>
    <w:tmpl w:val="8A6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802F1"/>
    <w:multiLevelType w:val="multilevel"/>
    <w:tmpl w:val="FF3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9"/>
  </w:num>
  <w:num w:numId="13">
    <w:abstractNumId w:val="11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C47"/>
    <w:rsid w:val="008705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A61F4"/>
  <w14:defaultImageDpi w14:val="300"/>
  <w15:docId w15:val="{FB0C2DE8-16B5-419B-A56D-171E019F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7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80BA2-D84D-441A-A2D5-93AA470C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2025-07-13T06:36:00Z</dcterms:created>
  <dcterms:modified xsi:type="dcterms:W3CDTF">2025-07-13T06:36:00Z</dcterms:modified>
  <cp:category/>
</cp:coreProperties>
</file>